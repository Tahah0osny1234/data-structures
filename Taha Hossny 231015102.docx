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C++ Linked List Operations</w:t>
      </w:r>
    </w:p>
    <w:p>
      <w:r>
        <w:t>#include &lt;iostream&gt;</w:t>
        <w:br/>
        <w:t>using namespace std;</w:t>
        <w:br/>
        <w:br/>
        <w:t>struct Node {</w:t>
        <w:br/>
        <w:t xml:space="preserve">    int data;</w:t>
        <w:br/>
        <w:t xml:space="preserve">    Node* next;</w:t>
        <w:br/>
        <w:t xml:space="preserve">    Node* prev;</w:t>
        <w:br/>
        <w:t xml:space="preserve">    Node(int val) : data(val), next(nullptr), prev(nullptr) {}</w:t>
        <w:br/>
        <w:t>};</w:t>
        <w:br/>
        <w:br/>
        <w:t>void makenull(Node*&amp; head) {</w:t>
        <w:br/>
        <w:t xml:space="preserve">    while (head) {</w:t>
        <w:br/>
        <w:t xml:space="preserve">        Node* temp = head;</w:t>
        <w:br/>
        <w:t xml:space="preserve">        head = head-&gt;next;</w:t>
        <w:br/>
        <w:t xml:space="preserve">        delete temp;</w:t>
        <w:br/>
        <w:t xml:space="preserve">    }</w:t>
        <w:br/>
        <w:t>}</w:t>
        <w:br/>
        <w:br/>
        <w:t>Node* insertSortedSingly(Node* head, int val) {</w:t>
        <w:br/>
        <w:t xml:space="preserve">    Node* newNode = new Node(val);</w:t>
        <w:br/>
        <w:t xml:space="preserve">    if (!head || head-&gt;data &gt;= val) {</w:t>
        <w:br/>
        <w:t xml:space="preserve">        newNode-&gt;next = head;</w:t>
        <w:br/>
        <w:t xml:space="preserve">        return newNode;</w:t>
        <w:br/>
        <w:t xml:space="preserve">    }</w:t>
        <w:br/>
        <w:t xml:space="preserve">    Node* cur = head;</w:t>
        <w:br/>
        <w:t xml:space="preserve">    while (cur-&gt;next &amp;&amp; cur-&gt;next-&gt;data &lt; val) {</w:t>
        <w:br/>
        <w:t xml:space="preserve">        cur = cur-&gt;next;</w:t>
        <w:br/>
        <w:t xml:space="preserve">    }</w:t>
        <w:br/>
        <w:t xml:space="preserve">    newNode-&gt;next = cur-&gt;next;</w:t>
        <w:br/>
        <w:t xml:space="preserve">    cur-&gt;next = newNode;</w:t>
        <w:br/>
        <w:t xml:space="preserve">    return head;</w:t>
        <w:br/>
        <w:t>}</w:t>
        <w:br/>
        <w:br/>
        <w:t>Node* insertSortedDoubly(Node* head, int val) {</w:t>
        <w:br/>
        <w:t xml:space="preserve">    Node* newNode = new Node(val);</w:t>
        <w:br/>
        <w:t xml:space="preserve">    if (!head || head-&gt;data &gt;= val) {</w:t>
        <w:br/>
        <w:t xml:space="preserve">        newNode-&gt;next = head;</w:t>
        <w:br/>
        <w:t xml:space="preserve">        if (head) head-&gt;prev = newNode;</w:t>
        <w:br/>
        <w:t xml:space="preserve">        return newNode;</w:t>
        <w:br/>
        <w:t xml:space="preserve">    }</w:t>
        <w:br/>
        <w:t xml:space="preserve">    Node* cur = head;</w:t>
        <w:br/>
        <w:t xml:space="preserve">    while (cur-&gt;next &amp;&amp; cur-&gt;next-&gt;data &lt; val) {</w:t>
        <w:br/>
        <w:t xml:space="preserve">        cur = cur-&gt;next;</w:t>
        <w:br/>
        <w:t xml:space="preserve">    }</w:t>
        <w:br/>
        <w:t xml:space="preserve">    newNode-&gt;next = cur-&gt;next;</w:t>
        <w:br/>
        <w:t xml:space="preserve">    newNode-&gt;prev = cur;</w:t>
        <w:br/>
        <w:t xml:space="preserve">    if (cur-&gt;next) cur-&gt;next-&gt;prev = newNode;</w:t>
        <w:br/>
        <w:t xml:space="preserve">    cur-&gt;next = newNode;</w:t>
        <w:br/>
        <w:t xml:space="preserve">    return head;</w:t>
        <w:br/>
        <w:t>}</w:t>
        <w:br/>
        <w:br/>
        <w:t>Node* mergeLists(Node* L1, Node* L2) {</w:t>
        <w:br/>
        <w:t xml:space="preserve">    if (!L1) return L2;</w:t>
        <w:br/>
        <w:t xml:space="preserve">    if (!L2) return L1;</w:t>
        <w:br/>
        <w:t xml:space="preserve">    if (L1-&gt;data &gt; L2-&gt;data) swap(L1, L2);</w:t>
        <w:br/>
        <w:t xml:space="preserve">    Node* head = L1, *tail = L1;</w:t>
        <w:br/>
        <w:t xml:space="preserve">    L1 = L1-&gt;next;</w:t>
        <w:br/>
        <w:t xml:space="preserve">    </w:t>
        <w:br/>
        <w:t xml:space="preserve">    while (L1 &amp;&amp; L2) {</w:t>
        <w:br/>
        <w:t xml:space="preserve">        if (L1-&gt;data &lt;= L2-&gt;data) {</w:t>
        <w:br/>
        <w:t xml:space="preserve">            tail-&gt;next = L1;</w:t>
        <w:br/>
        <w:t xml:space="preserve">            tail = L1;</w:t>
        <w:br/>
        <w:t xml:space="preserve">            L1 = L1-&gt;next;</w:t>
        <w:br/>
        <w:t xml:space="preserve">        } else {</w:t>
        <w:br/>
        <w:t xml:space="preserve">            tail-&gt;next = L2;</w:t>
        <w:br/>
        <w:t xml:space="preserve">            tail = L2;</w:t>
        <w:br/>
        <w:t xml:space="preserve">            L2 = L2-&gt;next;</w:t>
        <w:br/>
        <w:t xml:space="preserve">        }</w:t>
        <w:br/>
        <w:t xml:space="preserve">    }</w:t>
        <w:br/>
        <w:t xml:space="preserve">    if (L1) tail-&gt;next = L1;</w:t>
        <w:br/>
        <w:t xml:space="preserve">    if (L2) tail-&gt;next = L2;</w:t>
        <w:br/>
        <w:t xml:space="preserve">    return head;</w:t>
        <w:br/>
        <w:t>}</w:t>
        <w:br/>
        <w:br/>
        <w:t>Node* swapAdjacentSingly(Node* head) {</w:t>
        <w:br/>
        <w:t xml:space="preserve">    if (!head || !head-&gt;next) return head;</w:t>
        <w:br/>
        <w:t xml:space="preserve">    Node* prev = nullptr, *cur = head, *newHead = head-&gt;next;</w:t>
        <w:br/>
        <w:t xml:space="preserve">    </w:t>
        <w:br/>
        <w:t xml:space="preserve">    while (cur &amp;&amp; cur-&gt;next) {</w:t>
        <w:br/>
        <w:t xml:space="preserve">        Node* next = cur-&gt;next;</w:t>
        <w:br/>
        <w:t xml:space="preserve">        cur-&gt;next = next-&gt;next;</w:t>
        <w:br/>
        <w:t xml:space="preserve">        next-&gt;next = cur;</w:t>
        <w:br/>
        <w:t xml:space="preserve">        if (prev) prev-&gt;next = next;</w:t>
        <w:br/>
        <w:t xml:space="preserve">        prev = cur;</w:t>
        <w:br/>
        <w:t xml:space="preserve">        cur = cur-&gt;next;</w:t>
        <w:br/>
        <w:t xml:space="preserve">    }</w:t>
        <w:br/>
        <w:t xml:space="preserve">    return newHead;</w:t>
        <w:br/>
        <w:t>}</w:t>
        <w:br/>
        <w:br/>
        <w:t>Node* swapAdjacentDoubly(Node* head) {</w:t>
        <w:br/>
        <w:t xml:space="preserve">    if (!head || !head-&gt;next) return head;</w:t>
        <w:br/>
        <w:t xml:space="preserve">    Node* cur = head, *newHead = head-&gt;next;</w:t>
        <w:br/>
        <w:br/>
        <w:t xml:space="preserve">    while (cur &amp;&amp; cur-&gt;next) {</w:t>
        <w:br/>
        <w:t xml:space="preserve">        Node* next = cur-&gt;next;</w:t>
        <w:br/>
        <w:t xml:space="preserve">        cur-&gt;next = next-&gt;next;</w:t>
        <w:br/>
        <w:t xml:space="preserve">        if (next-&gt;next) next-&gt;next-&gt;prev = cur;</w:t>
        <w:br/>
        <w:t xml:space="preserve">        next-&gt;prev = cur-&gt;prev;</w:t>
        <w:br/>
        <w:t xml:space="preserve">        if (cur-&gt;prev) cur-&gt;prev-&gt;next = next;</w:t>
        <w:br/>
        <w:t xml:space="preserve">        cur-&gt;prev = next;</w:t>
        <w:br/>
        <w:t xml:space="preserve">        next-&gt;next = cur;</w:t>
        <w:br/>
        <w:t xml:space="preserve">        cur = cur-&gt;next;</w:t>
        <w:br/>
        <w:t xml:space="preserve">    }</w:t>
        <w:br/>
        <w:t xml:space="preserve">    return newHead;</w:t>
        <w:br/>
        <w:t>}</w:t>
        <w:br/>
        <w:br/>
        <w:t>void printList(Node* head) {</w:t>
        <w:br/>
        <w:t xml:space="preserve">    while (head) {</w:t>
        <w:br/>
        <w:t xml:space="preserve">        cout &lt;&lt; head-&gt;data &lt;&lt; " ";</w:t>
        <w:br/>
        <w:t xml:space="preserve">        head = head-&gt;next;</w:t>
        <w:br/>
        <w:t xml:space="preserve">    }</w:t>
        <w:br/>
        <w:t xml:space="preserve">    cout &lt;&lt; endl;</w:t>
        <w:br/>
        <w:t>}</w:t>
        <w:br/>
        <w:br/>
        <w:t>int main() {</w:t>
        <w:br/>
        <w:t xml:space="preserve">    /*</w:t>
        <w:br/>
        <w:t xml:space="preserve">    Node* singlyList = nullptr;</w:t>
        <w:br/>
        <w:t xml:space="preserve">    singlyList = insertSortedSingly(singlyList, 3);</w:t>
        <w:br/>
        <w:t xml:space="preserve">    singlyList = insertSortedSingly(singlyList, 1);</w:t>
        <w:br/>
        <w:t xml:space="preserve">    singlyList = insertSortedSingly(singlyList, 5);</w:t>
        <w:br/>
        <w:t xml:space="preserve">    singlyList = insertSortedSingly(singlyList, 2);</w:t>
        <w:br/>
        <w:t xml:space="preserve">    cout &lt;&lt; "Sorted Singly List: ";</w:t>
        <w:br/>
        <w:t xml:space="preserve">    printList(singlyList);</w:t>
        <w:br/>
        <w:t xml:space="preserve">    makenull(singlyList);</w:t>
        <w:br/>
        <w:br/>
        <w:t xml:space="preserve">    Node* doublyList = nullptr;</w:t>
        <w:br/>
        <w:t xml:space="preserve">    doublyList = insertSortedDoubly(doublyList, 4);</w:t>
        <w:br/>
        <w:t xml:space="preserve">    doublyList = insertSortedDoubly(doublyList, 2);</w:t>
        <w:br/>
        <w:t xml:space="preserve">    doublyList = insertSortedDoubly(doublyList, 5);</w:t>
        <w:br/>
        <w:t xml:space="preserve">    doublyList = insertSortedDoubly(doublyList, 1);</w:t>
        <w:br/>
        <w:t xml:space="preserve">    cout &lt;&lt; "Sorted Doubly List: ";</w:t>
        <w:br/>
        <w:t xml:space="preserve">    printList(doublyList);</w:t>
        <w:br/>
        <w:t xml:space="preserve">    makenull(doublyList);</w:t>
        <w:br/>
        <w:br/>
        <w:t xml:space="preserve">    Node* L1 = new Node(1);</w:t>
        <w:br/>
        <w:t xml:space="preserve">    L1-&gt;next = new Node(3);</w:t>
        <w:br/>
        <w:t xml:space="preserve">    L1-&gt;next-&gt;next = new Node(5);</w:t>
        <w:br/>
        <w:t xml:space="preserve">    </w:t>
        <w:br/>
        <w:t xml:space="preserve">    Node* L2 = new Node(2);</w:t>
        <w:br/>
        <w:t xml:space="preserve">    L2-&gt;next = new Node(4);</w:t>
        <w:br/>
        <w:t xml:space="preserve">    L2-&gt;next-&gt;next = new Node(6);</w:t>
        <w:br/>
        <w:br/>
        <w:t xml:space="preserve">    Node* merged = mergeLists(L1, L2);</w:t>
        <w:br/>
        <w:t xml:space="preserve">    cout &lt;&lt; "Merged List: ";</w:t>
        <w:br/>
        <w:t xml:space="preserve">    printList(merged);</w:t>
        <w:br/>
        <w:t xml:space="preserve">    makenull(merged);</w:t>
        <w:br/>
        <w:br/>
        <w:t xml:space="preserve">    Node* singlySwapList = new Node(1);</w:t>
        <w:br/>
        <w:t xml:space="preserve">    singlySwapList-&gt;next = new Node(2);</w:t>
        <w:br/>
        <w:t xml:space="preserve">    singlySwapList-&gt;next-&gt;next = new Node(3);</w:t>
        <w:br/>
        <w:t xml:space="preserve">    singlySwapList-&gt;next-&gt;next-&gt;next = new Node(4);</w:t>
        <w:br/>
        <w:br/>
        <w:t xml:space="preserve">    singlySwapList = swapAdjacentSingly(singlySwapList);</w:t>
        <w:br/>
        <w:t xml:space="preserve">    cout &lt;&lt; "Swapped Adjacent Singly List: ";</w:t>
        <w:br/>
        <w:t xml:space="preserve">    printList(singlySwapList);</w:t>
        <w:br/>
        <w:t xml:space="preserve">    makenull(singlySwapList);</w:t>
        <w:br/>
        <w:br/>
        <w:t xml:space="preserve">    Node* doublySwapList = new Node(1);</w:t>
        <w:br/>
        <w:t xml:space="preserve">    doublySwapList-&gt;next = new Node(2);</w:t>
        <w:br/>
        <w:t xml:space="preserve">    doublySwapList-&gt;next-&gt;prev = doublySwapList;</w:t>
        <w:br/>
        <w:t xml:space="preserve">    doublySwapList-&gt;next-&gt;next = new Node(3);</w:t>
        <w:br/>
        <w:t xml:space="preserve">    doublySwapList-&gt;next-&gt;next-&gt;prev = doublySwapList-&gt;next;</w:t>
        <w:br/>
        <w:t xml:space="preserve">    doublySwapList-&gt;next-&gt;next-&gt;next = new Node(4);</w:t>
        <w:br/>
        <w:t xml:space="preserve">    doublySwapList-&gt;next-&gt;next-&gt;next-&gt;prev = doublySwapList-&gt;next-&gt;next;</w:t>
        <w:br/>
        <w:br/>
        <w:t xml:space="preserve">    doublySwapList = swapAdjacentDoubly(doublySwapList);</w:t>
        <w:br/>
        <w:t xml:space="preserve">    cout &lt;&lt; "Swapped Adjacent Doubly List: ";</w:t>
        <w:br/>
        <w:t xml:space="preserve">    printList(doublySwapList);</w:t>
        <w:br/>
        <w:t xml:space="preserve">    makenull(doublySwapList);</w:t>
        <w:br/>
        <w:t xml:space="preserve">    */</w:t>
        <w:br/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